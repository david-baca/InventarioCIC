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1BAC" w14:textId="77777777" w:rsidR="00981F49" w:rsidRDefault="00981F49" w:rsidP="00D16423">
      <w:pPr>
        <w:jc w:val="right"/>
        <w:rPr>
          <w:b/>
          <w:bCs/>
        </w:rPr>
      </w:pPr>
    </w:p>
    <w:p w14:paraId="3BCDC6DE" w14:textId="3A33B38C" w:rsidR="00D16423" w:rsidRDefault="00D16423" w:rsidP="00D16423">
      <w:pPr>
        <w:jc w:val="right"/>
        <w:rPr>
          <w:b/>
          <w:bCs/>
        </w:rPr>
      </w:pPr>
      <w:r>
        <w:rPr>
          <w:b/>
          <w:bCs/>
        </w:rPr>
        <w:t>ASUNTO: ASIGNACION DE ARTICULO</w:t>
      </w:r>
    </w:p>
    <w:p w14:paraId="6052F63B" w14:textId="2F74B0F0" w:rsidR="00D16423" w:rsidRDefault="00755069" w:rsidP="00D16423">
      <w:pPr>
        <w:jc w:val="right"/>
      </w:pPr>
      <w:r w:rsidRPr="00755069">
        <w:t>Cancún, Quintana Roo, a {</w:t>
      </w:r>
      <w:proofErr w:type="spellStart"/>
      <w:r w:rsidRPr="00755069">
        <w:t>dia</w:t>
      </w:r>
      <w:proofErr w:type="spellEnd"/>
      <w:r w:rsidRPr="00755069">
        <w:t>} de {mes} de {año}.</w:t>
      </w:r>
    </w:p>
    <w:p w14:paraId="69BD2F7D" w14:textId="77777777" w:rsidR="00D16423" w:rsidRDefault="00D16423" w:rsidP="00D16423">
      <w:pPr>
        <w:jc w:val="both"/>
      </w:pPr>
    </w:p>
    <w:p w14:paraId="19D3CA7E" w14:textId="77777777" w:rsidR="00D16423" w:rsidRDefault="00D16423" w:rsidP="00D16423">
      <w:pPr>
        <w:jc w:val="both"/>
      </w:pPr>
      <w:r>
        <w:t>NOMBRE</w:t>
      </w:r>
    </w:p>
    <w:p w14:paraId="6D0C15D1" w14:textId="77777777" w:rsidR="00D16423" w:rsidRDefault="00D16423" w:rsidP="00D16423">
      <w:pPr>
        <w:jc w:val="both"/>
      </w:pPr>
      <w:r>
        <w:t>CARGO</w:t>
      </w:r>
    </w:p>
    <w:p w14:paraId="03ADEF29" w14:textId="77777777" w:rsidR="00D16423" w:rsidRPr="00E40C37" w:rsidRDefault="00D16423" w:rsidP="00D16423">
      <w:pPr>
        <w:jc w:val="both"/>
        <w:rPr>
          <w:b/>
          <w:bCs/>
        </w:rPr>
      </w:pPr>
      <w:r w:rsidRPr="00E40C37">
        <w:rPr>
          <w:b/>
          <w:bCs/>
        </w:rPr>
        <w:t>PRESENTE</w:t>
      </w:r>
    </w:p>
    <w:p w14:paraId="42BCB1AA" w14:textId="77777777" w:rsidR="00D16423" w:rsidRPr="00E40C37" w:rsidRDefault="00D16423" w:rsidP="00D16423">
      <w:pPr>
        <w:jc w:val="right"/>
      </w:pPr>
    </w:p>
    <w:p w14:paraId="5BF8A252" w14:textId="30CC4FF5" w:rsidR="00D16423" w:rsidRDefault="00D16423" w:rsidP="00D16423">
      <w:pPr>
        <w:jc w:val="both"/>
      </w:pPr>
      <w:r>
        <w:t xml:space="preserve">Por medio de la presenta se hace constar de la </w:t>
      </w:r>
      <w:r w:rsidR="00C9324A">
        <w:t>asignación</w:t>
      </w:r>
      <w:r>
        <w:t xml:space="preserve"> de artículos de inventario entre las siguientes partes:</w:t>
      </w:r>
    </w:p>
    <w:p w14:paraId="4AB396BD" w14:textId="5501BB9D" w:rsidR="0025478F" w:rsidRDefault="00D16423" w:rsidP="00D16423">
      <w:pPr>
        <w:jc w:val="both"/>
      </w:pPr>
      <w:r>
        <w:t xml:space="preserve">Responsable de asignación: </w:t>
      </w:r>
      <w:r w:rsidR="000E178D">
        <w:t>_______________________</w:t>
      </w:r>
      <w:r w:rsidR="0025478F">
        <w:t>.</w:t>
      </w:r>
    </w:p>
    <w:p w14:paraId="52161D7D" w14:textId="35D4B8C4" w:rsidR="00D16423" w:rsidRDefault="00D16423" w:rsidP="00D16423">
      <w:pPr>
        <w:jc w:val="both"/>
      </w:pPr>
      <w:r>
        <w:t xml:space="preserve">Asignado a: </w:t>
      </w:r>
      <w:r w:rsidR="000E178D">
        <w:t>{</w:t>
      </w:r>
      <w:proofErr w:type="spellStart"/>
      <w:proofErr w:type="gramStart"/>
      <w:r w:rsidR="000E178D">
        <w:t>responsable.nombres</w:t>
      </w:r>
      <w:proofErr w:type="spellEnd"/>
      <w:proofErr w:type="gramEnd"/>
      <w:r w:rsidR="000E178D">
        <w:t>}</w:t>
      </w:r>
      <w:r>
        <w:t>.</w:t>
      </w:r>
    </w:p>
    <w:p w14:paraId="35761B41" w14:textId="77777777" w:rsidR="00D16423" w:rsidRDefault="00D16423" w:rsidP="00D16423">
      <w:pPr>
        <w:jc w:val="both"/>
      </w:pPr>
    </w:p>
    <w:p w14:paraId="3C18EDBD" w14:textId="77777777" w:rsidR="00D16423" w:rsidRPr="00D16423" w:rsidRDefault="00D16423" w:rsidP="00C9324A">
      <w:pPr>
        <w:jc w:val="both"/>
        <w:rPr>
          <w:b/>
          <w:bCs/>
        </w:rPr>
      </w:pPr>
      <w:r w:rsidRPr="00D16423">
        <w:rPr>
          <w:b/>
          <w:bCs/>
        </w:rPr>
        <w:t>DECLARACIONES</w:t>
      </w:r>
    </w:p>
    <w:p w14:paraId="4CEE11D0" w14:textId="068CEF2F" w:rsidR="00C9324A" w:rsidRPr="00C9324A" w:rsidRDefault="00C9324A" w:rsidP="00C9324A">
      <w:pPr>
        <w:jc w:val="both"/>
      </w:pPr>
      <w:r w:rsidRPr="00C9324A">
        <w:t>Primera</w:t>
      </w:r>
      <w:r>
        <w:t xml:space="preserve">: </w:t>
      </w:r>
      <w:r w:rsidRPr="00C9324A">
        <w:t>El responsable de la asignación declara que los artículos asignados se encuentran en el estado que a continuación se detalla y son entregados al asignado en calidad de préstamo o asignación temporal, conforme a las políticas de la empresa.</w:t>
      </w:r>
    </w:p>
    <w:p w14:paraId="642E401D" w14:textId="2128C65B" w:rsidR="00C9324A" w:rsidRPr="00C9324A" w:rsidRDefault="00C9324A" w:rsidP="00C9324A">
      <w:pPr>
        <w:jc w:val="both"/>
      </w:pPr>
      <w:r w:rsidRPr="00C9324A">
        <w:t>Segunda</w:t>
      </w:r>
      <w:r>
        <w:t xml:space="preserve">: </w:t>
      </w:r>
      <w:r w:rsidRPr="00C9324A">
        <w:t>El asignado se compromete a hacer uso responsable de los artículos asignados, garantizando su buen estado de conservación, salvo por el desgaste normal derivado del uso.</w:t>
      </w:r>
    </w:p>
    <w:p w14:paraId="23653012" w14:textId="39E686AE" w:rsidR="00D16423" w:rsidRPr="00C9324A" w:rsidRDefault="00D16423" w:rsidP="00C9324A"/>
    <w:p w14:paraId="7BF1F628" w14:textId="77777777" w:rsidR="00D16423" w:rsidRPr="00D16423" w:rsidRDefault="00D16423" w:rsidP="00D16423">
      <w:pPr>
        <w:rPr>
          <w:b/>
          <w:bCs/>
        </w:rPr>
      </w:pPr>
      <w:r w:rsidRPr="00D16423">
        <w:rPr>
          <w:b/>
          <w:bCs/>
        </w:rPr>
        <w:t>CLÁUSULAS</w:t>
      </w:r>
    </w:p>
    <w:p w14:paraId="0C7D51A6" w14:textId="3BEBDA5B" w:rsidR="00D16423" w:rsidRPr="00D16423" w:rsidRDefault="00D16423" w:rsidP="00D16423">
      <w:r w:rsidRPr="00D16423">
        <w:t>Primera</w:t>
      </w:r>
      <w:r>
        <w:t xml:space="preserve">: </w:t>
      </w:r>
      <w:r w:rsidRPr="00D16423">
        <w:t>Se acuerda la asignación de los siguientes artículos, cuyo estado y condiciones se detallan a continuación.</w:t>
      </w:r>
    </w:p>
    <w:p w14:paraId="3EB1FD2F" w14:textId="42D336D8" w:rsidR="00D16423" w:rsidRPr="00D16423" w:rsidRDefault="00D16423" w:rsidP="00D16423">
      <w:r w:rsidRPr="00D16423">
        <w:t>Segunda</w:t>
      </w:r>
      <w:r>
        <w:t xml:space="preserve">: </w:t>
      </w:r>
      <w:r w:rsidRPr="00D16423">
        <w:t>El responsable de la asignación garantiza que los artículos se encuentran en el estado declarado al momento de la entrega.</w:t>
      </w:r>
    </w:p>
    <w:p w14:paraId="62001FDD" w14:textId="77777777" w:rsidR="00C9324A" w:rsidRDefault="00D16423" w:rsidP="00D16423">
      <w:r w:rsidRPr="00D16423">
        <w:t>Tercera</w:t>
      </w:r>
      <w:r>
        <w:t xml:space="preserve">: </w:t>
      </w:r>
      <w:r w:rsidRPr="00D16423">
        <w:t>El asignado se compromete a utilizar los artículos asignados de acuerdo con su propósito y a reportar cualquier inconveniente o deterioro.</w:t>
      </w:r>
    </w:p>
    <w:p w14:paraId="42F0EEB9" w14:textId="77777777" w:rsidR="007D257B" w:rsidRDefault="00C9324A" w:rsidP="00C9324A">
      <w:r w:rsidRPr="00C9324A">
        <w:t>Cuarta</w:t>
      </w:r>
      <w:r>
        <w:t xml:space="preserve">: </w:t>
      </w:r>
      <w:r w:rsidRPr="00C9324A">
        <w:t>El asignado se compromete a devolver los artículos en las mismas condiciones en que fueron recibidos, salvo por el desgaste normal. La devolución deberá realizarse al responsable de la asignación o en el área designada.</w:t>
      </w:r>
    </w:p>
    <w:p w14:paraId="2E383253" w14:textId="4A027FA8" w:rsidR="00981F49" w:rsidRDefault="00163EFA" w:rsidP="00163EFA">
      <w:r w:rsidRPr="00B82F9D">
        <w:rPr>
          <w:b/>
          <w:bCs/>
        </w:rPr>
        <w:t>DETALLES DEL ARTÍCULO</w:t>
      </w:r>
      <w:r w:rsidR="00D16423" w:rsidRPr="00C9324A">
        <w:br/>
      </w:r>
      <w:r w:rsidR="00914F18">
        <w:t>No. Inventario(token):</w:t>
      </w:r>
      <w:r w:rsidR="0025478F">
        <w:t xml:space="preserve"> {</w:t>
      </w:r>
      <w:proofErr w:type="spellStart"/>
      <w:r w:rsidR="00572AF2">
        <w:t>no_inventario</w:t>
      </w:r>
      <w:proofErr w:type="spellEnd"/>
      <w:r w:rsidR="0025478F">
        <w:t>}</w:t>
      </w:r>
    </w:p>
    <w:p w14:paraId="0D2926EA" w14:textId="4F44F87C" w:rsidR="00D16423" w:rsidRPr="00163EFA" w:rsidRDefault="004F5A54" w:rsidP="00163EFA">
      <w:pPr>
        <w:rPr>
          <w:b/>
          <w:bCs/>
        </w:rPr>
      </w:pPr>
      <w:r>
        <w:t>Nombre</w:t>
      </w:r>
      <w:r w:rsidR="00163EFA">
        <w:t>:</w:t>
      </w:r>
      <w:r w:rsidR="00572AF2">
        <w:t xml:space="preserve"> {nombre}</w:t>
      </w:r>
    </w:p>
    <w:p w14:paraId="5561E471" w14:textId="7C39F637" w:rsidR="007D257B" w:rsidRDefault="00163EFA" w:rsidP="00C9324A">
      <w:r>
        <w:t>Descripción:</w:t>
      </w:r>
      <w:r w:rsidR="00572AF2">
        <w:t xml:space="preserve"> {</w:t>
      </w:r>
      <w:proofErr w:type="spellStart"/>
      <w:r w:rsidR="00EF3BB3" w:rsidRPr="00EF3BB3">
        <w:t>descripcion</w:t>
      </w:r>
      <w:proofErr w:type="spellEnd"/>
      <w:r w:rsidR="00572AF2">
        <w:t>}</w:t>
      </w:r>
    </w:p>
    <w:p w14:paraId="3C607877" w14:textId="6A7C8576" w:rsidR="007D257B" w:rsidRDefault="007D257B" w:rsidP="00C9324A">
      <w:r>
        <w:t>Precio</w:t>
      </w:r>
      <w:r w:rsidR="00163EFA">
        <w:t>:</w:t>
      </w:r>
      <w:r w:rsidR="00572AF2">
        <w:t xml:space="preserve"> {costo}</w:t>
      </w:r>
    </w:p>
    <w:p w14:paraId="0370EFEC" w14:textId="594CA3C8" w:rsidR="007D257B" w:rsidRPr="00163EFA" w:rsidRDefault="00163EFA" w:rsidP="00C9324A">
      <w:pPr>
        <w:rPr>
          <w:b/>
          <w:bCs/>
        </w:rPr>
      </w:pPr>
      <w:r w:rsidRPr="00163EFA">
        <w:rPr>
          <w:b/>
          <w:bCs/>
        </w:rPr>
        <w:t>EVIDENCIAS ADJUNTAS</w:t>
      </w:r>
    </w:p>
    <w:p w14:paraId="5F3BB235" w14:textId="66857BF2" w:rsidR="00981F49" w:rsidRDefault="00163EFA" w:rsidP="00A72E7A">
      <w:r>
        <w:t>Fotos:</w:t>
      </w:r>
    </w:p>
    <w:p w14:paraId="3019D399" w14:textId="77777777" w:rsidR="00981F49" w:rsidRPr="00981F49" w:rsidRDefault="00981F49" w:rsidP="00981F49"/>
    <w:p w14:paraId="53FB365C" w14:textId="77777777" w:rsidR="00D16423" w:rsidRDefault="00D16423" w:rsidP="00D16423">
      <w:pPr>
        <w:jc w:val="both"/>
        <w:rPr>
          <w:b/>
          <w:bCs/>
        </w:rPr>
      </w:pPr>
      <w:r>
        <w:rPr>
          <w:b/>
          <w:bCs/>
        </w:rPr>
        <w:t>ATENTAMENTE</w:t>
      </w:r>
    </w:p>
    <w:p w14:paraId="5A8FF4EA" w14:textId="77777777" w:rsidR="00D16423" w:rsidRPr="00B82F9D" w:rsidRDefault="00D16423" w:rsidP="00D16423">
      <w:pPr>
        <w:jc w:val="both"/>
        <w:rPr>
          <w:b/>
          <w:bCs/>
        </w:rPr>
      </w:pPr>
    </w:p>
    <w:p w14:paraId="5FB399DC" w14:textId="77777777" w:rsidR="00D16423" w:rsidRDefault="00D16423" w:rsidP="00D16423">
      <w:pPr>
        <w:jc w:val="both"/>
      </w:pPr>
    </w:p>
    <w:p w14:paraId="0822797F" w14:textId="77777777" w:rsidR="00D16423" w:rsidRDefault="00D16423" w:rsidP="00D16423">
      <w:pPr>
        <w:jc w:val="both"/>
      </w:pPr>
      <w:r>
        <w:t>____________________________                 ____________________________</w:t>
      </w:r>
    </w:p>
    <w:p w14:paraId="5CA730CF" w14:textId="7C3409BA" w:rsidR="0025192E" w:rsidRDefault="00C9324A" w:rsidP="00BF58F1">
      <w:pPr>
        <w:rPr>
          <w:b/>
          <w:bCs/>
        </w:rPr>
      </w:pPr>
      <w:r>
        <w:rPr>
          <w:rFonts w:cs="Arial"/>
          <w:b/>
          <w:bCs/>
          <w:sz w:val="20"/>
          <w:szCs w:val="18"/>
        </w:rPr>
        <w:t xml:space="preserve">RESPONSABLE </w:t>
      </w:r>
      <w:r w:rsidR="000E178D">
        <w:rPr>
          <w:rFonts w:cs="Arial"/>
          <w:b/>
          <w:bCs/>
          <w:sz w:val="20"/>
          <w:szCs w:val="18"/>
        </w:rPr>
        <w:t>DE</w:t>
      </w:r>
      <w:r>
        <w:rPr>
          <w:rFonts w:cs="Arial"/>
          <w:b/>
          <w:bCs/>
          <w:sz w:val="20"/>
          <w:szCs w:val="18"/>
        </w:rPr>
        <w:t xml:space="preserve"> ASIG.</w:t>
      </w:r>
      <w:r w:rsidR="00D16423" w:rsidRPr="00E40C37">
        <w:rPr>
          <w:rFonts w:cs="Arial"/>
          <w:b/>
          <w:bCs/>
          <w:sz w:val="20"/>
          <w:szCs w:val="18"/>
        </w:rPr>
        <w:t>, FIRMA</w:t>
      </w:r>
      <w:r w:rsidR="00D16423">
        <w:rPr>
          <w:rFonts w:cs="Arial"/>
          <w:b/>
          <w:bCs/>
          <w:sz w:val="20"/>
          <w:szCs w:val="18"/>
        </w:rPr>
        <w:t xml:space="preserve">          </w:t>
      </w:r>
      <w:r w:rsidR="000E178D">
        <w:rPr>
          <w:rFonts w:cs="Arial"/>
          <w:b/>
          <w:bCs/>
          <w:sz w:val="20"/>
          <w:szCs w:val="18"/>
        </w:rPr>
        <w:t xml:space="preserve">                   </w:t>
      </w:r>
      <w:r w:rsidR="00572AF2">
        <w:t>{</w:t>
      </w:r>
      <w:proofErr w:type="spellStart"/>
      <w:r w:rsidR="00572AF2">
        <w:t>responsable.nombres</w:t>
      </w:r>
      <w:proofErr w:type="spellEnd"/>
      <w:r w:rsidR="00572AF2">
        <w:t>}</w:t>
      </w:r>
      <w:r w:rsidR="00D16423" w:rsidRPr="00E40C37">
        <w:rPr>
          <w:rFonts w:cs="Arial"/>
          <w:b/>
          <w:bCs/>
          <w:sz w:val="20"/>
          <w:szCs w:val="18"/>
        </w:rPr>
        <w:t>, FIRMA</w:t>
      </w:r>
    </w:p>
    <w:sectPr w:rsidR="0025192E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EF1F0" w14:textId="77777777" w:rsidR="00A47FB8" w:rsidRDefault="00A47FB8" w:rsidP="00B82F9D">
      <w:r>
        <w:separator/>
      </w:r>
    </w:p>
  </w:endnote>
  <w:endnote w:type="continuationSeparator" w:id="0">
    <w:p w14:paraId="5645F197" w14:textId="77777777" w:rsidR="00A47FB8" w:rsidRDefault="00A47FB8" w:rsidP="00B82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53E" w14:textId="77777777" w:rsidR="00984421" w:rsidRPr="00B82F9D" w:rsidRDefault="00984421" w:rsidP="00984421">
    <w:pPr>
      <w:pStyle w:val="Piedepgina"/>
      <w:jc w:val="center"/>
      <w:rPr>
        <w:rFonts w:cs="Arial"/>
        <w:sz w:val="18"/>
        <w:szCs w:val="18"/>
      </w:rPr>
    </w:pPr>
    <w:bookmarkStart w:id="4" w:name="_Hlk173439579"/>
    <w:r w:rsidRPr="00B82F9D">
      <w:rPr>
        <w:rFonts w:cs="Arial"/>
        <w:sz w:val="18"/>
        <w:szCs w:val="18"/>
      </w:rPr>
      <w:t>Av. Arco Bicentenario, Manzana 11, Lote 1119-33, S.M. 255, C.P. 77500, Cancún, Quintana Roo, México</w:t>
    </w:r>
  </w:p>
  <w:tbl>
    <w:tblPr>
      <w:tblStyle w:val="Tablaconcuadrcula"/>
      <w:tblW w:w="737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6"/>
      <w:gridCol w:w="1067"/>
      <w:gridCol w:w="606"/>
      <w:gridCol w:w="1199"/>
      <w:gridCol w:w="644"/>
      <w:gridCol w:w="1446"/>
      <w:gridCol w:w="583"/>
      <w:gridCol w:w="1220"/>
    </w:tblGrid>
    <w:tr w:rsidR="00984421" w:rsidRPr="00B82F9D" w14:paraId="24C27C66" w14:textId="77777777" w:rsidTr="00FB4D21">
      <w:trPr>
        <w:jc w:val="center"/>
      </w:trPr>
      <w:tc>
        <w:tcPr>
          <w:tcW w:w="607" w:type="dxa"/>
          <w:vAlign w:val="center"/>
        </w:tcPr>
        <w:p w14:paraId="7C792F5D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noProof/>
              <w:sz w:val="18"/>
              <w:szCs w:val="18"/>
            </w:rPr>
            <w:drawing>
              <wp:inline distT="0" distB="0" distL="0" distR="0" wp14:anchorId="542B0EE6" wp14:editId="12E77017">
                <wp:extent cx="238462" cy="237565"/>
                <wp:effectExtent l="0" t="0" r="9525" b="0"/>
                <wp:docPr id="213736949" name="Imagen 213736949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736949" name="Imagen 213736949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645" cy="252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33" w:type="dxa"/>
          <w:vAlign w:val="center"/>
        </w:tcPr>
        <w:p w14:paraId="501B0CCD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sz w:val="18"/>
              <w:szCs w:val="18"/>
            </w:rPr>
            <w:t>/UPQROO</w:t>
          </w:r>
        </w:p>
      </w:tc>
      <w:tc>
        <w:tcPr>
          <w:tcW w:w="624" w:type="dxa"/>
          <w:vAlign w:val="center"/>
        </w:tcPr>
        <w:p w14:paraId="38C704CA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noProof/>
              <w:sz w:val="18"/>
              <w:szCs w:val="18"/>
            </w:rPr>
            <w:drawing>
              <wp:inline distT="0" distB="0" distL="0" distR="0" wp14:anchorId="53C3D05C" wp14:editId="1A1D477F">
                <wp:extent cx="233082" cy="233082"/>
                <wp:effectExtent l="0" t="0" r="0" b="0"/>
                <wp:docPr id="1483252031" name="Imagen 1483252031" descr="Logotipo,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3252031" name="Imagen 1483252031" descr="Logotipo, 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58" cy="235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5" w:type="dxa"/>
          <w:vAlign w:val="center"/>
        </w:tcPr>
        <w:p w14:paraId="460F9DF0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sz w:val="18"/>
              <w:szCs w:val="18"/>
            </w:rPr>
            <w:t>@UPQROO</w:t>
          </w:r>
        </w:p>
      </w:tc>
      <w:tc>
        <w:tcPr>
          <w:tcW w:w="698" w:type="dxa"/>
          <w:vAlign w:val="center"/>
        </w:tcPr>
        <w:p w14:paraId="602AD0E2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noProof/>
              <w:sz w:val="18"/>
              <w:szCs w:val="18"/>
            </w:rPr>
            <w:drawing>
              <wp:inline distT="0" distB="0" distL="0" distR="0" wp14:anchorId="704C8017" wp14:editId="41DAF1F5">
                <wp:extent cx="224118" cy="206291"/>
                <wp:effectExtent l="0" t="0" r="5080" b="3810"/>
                <wp:docPr id="1978660880" name="Imagen 1978660880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8660880" name="Imagen 1978660880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528" cy="215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69" w:type="dxa"/>
          <w:vAlign w:val="center"/>
        </w:tcPr>
        <w:p w14:paraId="659C5FFE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sz w:val="18"/>
              <w:szCs w:val="18"/>
            </w:rPr>
            <w:t>upqroo.edu.mx</w:t>
          </w:r>
        </w:p>
      </w:tc>
      <w:tc>
        <w:tcPr>
          <w:tcW w:w="583" w:type="dxa"/>
          <w:vAlign w:val="center"/>
        </w:tcPr>
        <w:p w14:paraId="3B1B70B6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noProof/>
              <w:sz w:val="18"/>
              <w:szCs w:val="18"/>
            </w:rPr>
            <w:drawing>
              <wp:inline distT="0" distB="0" distL="0" distR="0" wp14:anchorId="07812ABC" wp14:editId="015122E7">
                <wp:extent cx="233045" cy="233045"/>
                <wp:effectExtent l="0" t="0" r="0" b="0"/>
                <wp:docPr id="1607430903" name="Imagen 1607430903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7430903" name="Imagen 1607430903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337" cy="236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22" w:type="dxa"/>
          <w:vAlign w:val="center"/>
        </w:tcPr>
        <w:p w14:paraId="26BFBD00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sz w:val="18"/>
              <w:szCs w:val="18"/>
            </w:rPr>
            <w:t>9982831859</w:t>
          </w:r>
        </w:p>
      </w:tc>
    </w:tr>
    <w:bookmarkEnd w:id="4"/>
  </w:tbl>
  <w:p w14:paraId="11F33E12" w14:textId="77777777" w:rsidR="00984421" w:rsidRPr="00984421" w:rsidRDefault="00984421" w:rsidP="00984421">
    <w:pPr>
      <w:rPr>
        <w:sz w:val="2"/>
        <w:szCs w:val="2"/>
      </w:rPr>
    </w:pPr>
  </w:p>
  <w:p w14:paraId="2BD09EC0" w14:textId="3BA0FFA6" w:rsidR="00B82F9D" w:rsidRPr="00984421" w:rsidRDefault="00984421" w:rsidP="00984421">
    <w:pPr>
      <w:pStyle w:val="Piedepgina"/>
      <w:tabs>
        <w:tab w:val="clear" w:pos="4680"/>
        <w:tab w:val="clear" w:pos="9360"/>
      </w:tabs>
      <w:jc w:val="right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</w:rPr>
      <w:t>2</w:t>
    </w:r>
    <w:r>
      <w:rPr>
        <w:caps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D2D5A" w14:textId="77777777" w:rsidR="00A47FB8" w:rsidRDefault="00A47FB8" w:rsidP="00B82F9D">
      <w:r>
        <w:separator/>
      </w:r>
    </w:p>
  </w:footnote>
  <w:footnote w:type="continuationSeparator" w:id="0">
    <w:p w14:paraId="3ADABDA9" w14:textId="77777777" w:rsidR="00A47FB8" w:rsidRDefault="00A47FB8" w:rsidP="00B82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04DFC" w14:textId="77777777" w:rsidR="00B82F9D" w:rsidRDefault="00B82F9D" w:rsidP="00B82F9D">
    <w:pPr>
      <w:pStyle w:val="Encabezado"/>
    </w:pPr>
    <w:bookmarkStart w:id="0" w:name="_Hlk173439449"/>
    <w:bookmarkStart w:id="1" w:name="_Hlk173439450"/>
    <w:bookmarkStart w:id="2" w:name="_Hlk173439498"/>
    <w:bookmarkStart w:id="3" w:name="_Hlk173439499"/>
    <w:r>
      <w:rPr>
        <w:noProof/>
      </w:rPr>
      <w:drawing>
        <wp:anchor distT="0" distB="0" distL="114300" distR="114300" simplePos="0" relativeHeight="251660288" behindDoc="0" locked="0" layoutInCell="1" allowOverlap="1" wp14:anchorId="42BC9A48" wp14:editId="58779EE9">
          <wp:simplePos x="0" y="0"/>
          <wp:positionH relativeFrom="column">
            <wp:posOffset>3557491</wp:posOffset>
          </wp:positionH>
          <wp:positionV relativeFrom="paragraph">
            <wp:posOffset>-161566</wp:posOffset>
          </wp:positionV>
          <wp:extent cx="525780" cy="615950"/>
          <wp:effectExtent l="0" t="0" r="7620" b="0"/>
          <wp:wrapNone/>
          <wp:docPr id="1755088880" name="Imagen 1755088880" descr="Una caricatura de una person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Una caricatura de una person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780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1839EC" wp14:editId="3C72CE14">
              <wp:simplePos x="0" y="0"/>
              <wp:positionH relativeFrom="column">
                <wp:posOffset>-601566</wp:posOffset>
              </wp:positionH>
              <wp:positionV relativeFrom="paragraph">
                <wp:posOffset>-165072</wp:posOffset>
              </wp:positionV>
              <wp:extent cx="9413240" cy="2516396"/>
              <wp:effectExtent l="0" t="0" r="0" b="0"/>
              <wp:wrapNone/>
              <wp:docPr id="17" name="Grup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413240" cy="2516396"/>
                        <a:chOff x="-22100" y="-29524"/>
                        <a:chExt cx="9100376" cy="2909884"/>
                      </a:xfrm>
                    </wpg:grpSpPr>
                    <pic:pic xmlns:pic="http://schemas.openxmlformats.org/drawingml/2006/picture">
                      <pic:nvPicPr>
                        <pic:cNvPr id="18" name="Imagen 6"/>
                        <pic:cNvPicPr/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92046" y="92710"/>
                          <a:ext cx="87058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1" name="Imagen 4"/>
                        <pic:cNvPicPr/>
                      </pic:nvPicPr>
                      <pic:blipFill rotWithShape="1">
                        <a:blip r:embed="rId3" cstate="email"/>
                        <a:srcRect t="1" r="32064" b="-10136"/>
                        <a:stretch/>
                      </pic:blipFill>
                      <pic:spPr bwMode="auto">
                        <a:xfrm>
                          <a:off x="-22100" y="114300"/>
                          <a:ext cx="2018486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5" name="Imagen 25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163798" y="-29524"/>
                          <a:ext cx="1024262" cy="631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" name="Imagen 0"/>
                        <pic:cNvPicPr>
                          <a:picLocks noChangeAspect="1"/>
                        </pic:cNvPicPr>
                      </pic:nvPicPr>
                      <pic:blipFill rotWithShape="1">
                        <a:blip r:embed="rId5"/>
                        <a:srcRect l="2798" t="1766" r="80750" b="88316"/>
                        <a:stretch/>
                      </pic:blipFill>
                      <pic:spPr bwMode="auto">
                        <a:xfrm>
                          <a:off x="8341360" y="2308860"/>
                          <a:ext cx="736916" cy="57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98B270" id="Grupo 9" o:spid="_x0000_s1026" style="position:absolute;margin-left:-47.35pt;margin-top:-13pt;width:741.2pt;height:198.15pt;z-index:251659264;mso-width-relative:margin;mso-height-relative:margin" coordorigin="-221,-295" coordsize="91003,29098" o:gfxdata="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sWfHAgAAAACD/K1Hsa80Ak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HyGC1kAACAASURBV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iD07FgAAAAAY5G89in2lEQ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g/QDGgAAIABJREFU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EDs2bEA&#10;AAAAwCB/61HsK41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27" type="#_x0000_t75" style="position:absolute;left:24920;top:927;width:8706;height:4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">
                <v:imagedata r:id="rId6" o:title=""/>
              </v:shape>
              <v:shape id="Imagen 4" o:spid="_x0000_s1028" type="#_x0000_t75" style="position:absolute;left:-221;top:1143;width:20184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">
                <v:imagedata r:id="rId7" o:title="" croptop="1f" cropbottom="-6643f" cropright="21013f"/>
              </v:shape>
              <v:shape id="Imagen 25" o:spid="_x0000_s1029" type="#_x0000_t75" style="position:absolute;left:51637;top:-295;width:10243;height:6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">
                <v:imagedata r:id="rId8" o:title=""/>
              </v:shape>
              <v:shape id="Imagen 0" o:spid="_x0000_s1030" type="#_x0000_t75" style="position:absolute;left:83413;top:23088;width:7369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">
                <v:imagedata r:id="rId9" o:title="" croptop="1157f" cropbottom="57879f" cropleft="1834f" cropright="52920f"/>
              </v:shape>
            </v:group>
          </w:pict>
        </mc:Fallback>
      </mc:AlternateContent>
    </w:r>
    <w:r>
      <w:t xml:space="preserve">                                                                                                                        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58A9B7" wp14:editId="3373876E">
              <wp:simplePos x="0" y="0"/>
              <wp:positionH relativeFrom="column">
                <wp:posOffset>-561975</wp:posOffset>
              </wp:positionH>
              <wp:positionV relativeFrom="paragraph">
                <wp:posOffset>-711200</wp:posOffset>
              </wp:positionV>
              <wp:extent cx="4204335" cy="312420"/>
              <wp:effectExtent l="0" t="0" r="0" b="0"/>
              <wp:wrapNone/>
              <wp:docPr id="1675331438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433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445DEB" w14:textId="77777777" w:rsidR="00B82F9D" w:rsidRPr="00890EDE" w:rsidRDefault="00B82F9D" w:rsidP="00B82F9D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FFFFFF"/>
                              <w:kern w:val="24"/>
                              <w:sz w:val="16"/>
                              <w:szCs w:val="16"/>
                              <w:lang w:val="en-US"/>
                            </w:rPr>
                            <w:t xml:space="preserve">                  /UPQROO            @UPQROO             </w:t>
                          </w:r>
                          <w:hyperlink r:id="rId10" w:history="1">
                            <w:r>
                              <w:rPr>
                                <w:rStyle w:val="Hipervnculo"/>
                                <w:rFonts w:ascii="Calibri" w:eastAsia="Calibri" w:hAnsi="Calibri" w:cs="Calibri"/>
                                <w:color w:val="FFFFFF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www.upqroo.edu.mx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FFFFFF"/>
                              <w:kern w:val="24"/>
                              <w:sz w:val="16"/>
                              <w:szCs w:val="16"/>
                              <w:lang w:val="en-US"/>
                            </w:rPr>
                            <w:t xml:space="preserve">  (998) 283.1859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58A9B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44.25pt;margin-top:-56pt;width:331.05pt;height:2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" filled="f" stroked="f">
              <v:textbox>
                <w:txbxContent>
                  <w:p w14:paraId="19445DEB" w14:textId="77777777" w:rsidR="00B82F9D" w:rsidRPr="00890EDE" w:rsidRDefault="00B82F9D" w:rsidP="00B82F9D">
                    <w:pPr>
                      <w:pStyle w:val="NormalWeb"/>
                      <w:spacing w:before="0" w:beforeAutospacing="0" w:after="160" w:afterAutospacing="0" w:line="256" w:lineRule="auto"/>
                      <w:rPr>
                        <w:lang w:val="en-US"/>
                      </w:rPr>
                    </w:pPr>
                    <w:r>
                      <w:rPr>
                        <w:rFonts w:ascii="Calibri" w:eastAsia="Calibri" w:hAnsi="Calibri" w:cs="Calibri"/>
                        <w:color w:val="FFFFFF"/>
                        <w:kern w:val="24"/>
                        <w:sz w:val="16"/>
                        <w:szCs w:val="16"/>
                        <w:lang w:val="en-US"/>
                      </w:rPr>
                      <w:t xml:space="preserve">                  /UPQROO            @UPQROO             </w:t>
                    </w:r>
                    <w:hyperlink r:id="rId11" w:history="1">
                      <w:r>
                        <w:rPr>
                          <w:rStyle w:val="Hipervnculo"/>
                          <w:rFonts w:ascii="Calibri" w:eastAsia="Calibri" w:hAnsi="Calibri" w:cs="Calibri"/>
                          <w:color w:val="FFFFFF"/>
                          <w:kern w:val="24"/>
                          <w:sz w:val="16"/>
                          <w:szCs w:val="16"/>
                          <w:lang w:val="en-US"/>
                        </w:rPr>
                        <w:t>www.upqroo.edu.mx</w:t>
                      </w:r>
                    </w:hyperlink>
                    <w:r>
                      <w:rPr>
                        <w:rFonts w:ascii="Calibri" w:eastAsia="Calibri" w:hAnsi="Calibri" w:cs="Calibri"/>
                        <w:color w:val="FFFFFF"/>
                        <w:kern w:val="24"/>
                        <w:sz w:val="16"/>
                        <w:szCs w:val="16"/>
                        <w:lang w:val="en-US"/>
                      </w:rPr>
                      <w:t xml:space="preserve">  (998) 283.1859</w:t>
                    </w:r>
                  </w:p>
                </w:txbxContent>
              </v:textbox>
            </v:shape>
          </w:pict>
        </mc:Fallback>
      </mc:AlternateContent>
    </w:r>
  </w:p>
  <w:bookmarkEnd w:id="0"/>
  <w:bookmarkEnd w:id="1"/>
  <w:bookmarkEnd w:id="2"/>
  <w:bookmarkEnd w:id="3"/>
  <w:p w14:paraId="35B6B028" w14:textId="77777777" w:rsidR="00B82F9D" w:rsidRDefault="00B82F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E40F53"/>
    <w:multiLevelType w:val="multilevel"/>
    <w:tmpl w:val="18BC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B7130"/>
    <w:multiLevelType w:val="hybridMultilevel"/>
    <w:tmpl w:val="3878C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D1A9C"/>
    <w:multiLevelType w:val="hybridMultilevel"/>
    <w:tmpl w:val="26D4F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D16FF"/>
    <w:multiLevelType w:val="multilevel"/>
    <w:tmpl w:val="AE36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37A1E"/>
    <w:multiLevelType w:val="hybridMultilevel"/>
    <w:tmpl w:val="4A786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859A9"/>
    <w:multiLevelType w:val="multilevel"/>
    <w:tmpl w:val="0044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FC05F9"/>
    <w:multiLevelType w:val="hybridMultilevel"/>
    <w:tmpl w:val="9B70B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5"/>
  </w:num>
  <w:num w:numId="12">
    <w:abstractNumId w:val="9"/>
  </w:num>
  <w:num w:numId="13">
    <w:abstractNumId w:val="12"/>
  </w:num>
  <w:num w:numId="14">
    <w:abstractNumId w:val="14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1C5"/>
    <w:rsid w:val="000E178D"/>
    <w:rsid w:val="000E5B38"/>
    <w:rsid w:val="0010662A"/>
    <w:rsid w:val="0015074B"/>
    <w:rsid w:val="00163EFA"/>
    <w:rsid w:val="001B6AF8"/>
    <w:rsid w:val="001C234A"/>
    <w:rsid w:val="001F0022"/>
    <w:rsid w:val="0025192E"/>
    <w:rsid w:val="0025478F"/>
    <w:rsid w:val="002613F5"/>
    <w:rsid w:val="0029389C"/>
    <w:rsid w:val="0029639D"/>
    <w:rsid w:val="002C70E4"/>
    <w:rsid w:val="002E5898"/>
    <w:rsid w:val="002F6FCE"/>
    <w:rsid w:val="00322F6E"/>
    <w:rsid w:val="00326F90"/>
    <w:rsid w:val="0043414D"/>
    <w:rsid w:val="00464DC4"/>
    <w:rsid w:val="004766AD"/>
    <w:rsid w:val="004E0900"/>
    <w:rsid w:val="004F0752"/>
    <w:rsid w:val="004F5A54"/>
    <w:rsid w:val="00560D01"/>
    <w:rsid w:val="00572AF2"/>
    <w:rsid w:val="005B1055"/>
    <w:rsid w:val="005D24B3"/>
    <w:rsid w:val="00697072"/>
    <w:rsid w:val="006D20A8"/>
    <w:rsid w:val="00730753"/>
    <w:rsid w:val="00735385"/>
    <w:rsid w:val="00755069"/>
    <w:rsid w:val="00795343"/>
    <w:rsid w:val="007D257B"/>
    <w:rsid w:val="00914F18"/>
    <w:rsid w:val="0094542C"/>
    <w:rsid w:val="00981F49"/>
    <w:rsid w:val="00984421"/>
    <w:rsid w:val="009F69AE"/>
    <w:rsid w:val="00A47FB8"/>
    <w:rsid w:val="00A72E7A"/>
    <w:rsid w:val="00A751F4"/>
    <w:rsid w:val="00AA1D8D"/>
    <w:rsid w:val="00B47730"/>
    <w:rsid w:val="00B62E94"/>
    <w:rsid w:val="00B82F9D"/>
    <w:rsid w:val="00B83234"/>
    <w:rsid w:val="00BF58F1"/>
    <w:rsid w:val="00C5060C"/>
    <w:rsid w:val="00C71240"/>
    <w:rsid w:val="00C9324A"/>
    <w:rsid w:val="00CB0664"/>
    <w:rsid w:val="00D16423"/>
    <w:rsid w:val="00D85345"/>
    <w:rsid w:val="00E40C37"/>
    <w:rsid w:val="00E40E7F"/>
    <w:rsid w:val="00EE58DB"/>
    <w:rsid w:val="00EF1FA6"/>
    <w:rsid w:val="00EF3BB3"/>
    <w:rsid w:val="00F505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655DA86"/>
  <w14:defaultImageDpi w14:val="300"/>
  <w15:docId w15:val="{0B8D4DFE-DB06-43BF-94C3-B2F81FBA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18"/>
    <w:pPr>
      <w:spacing w:after="0" w:line="240" w:lineRule="auto"/>
    </w:pPr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B82F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82F9D"/>
    <w:pPr>
      <w:spacing w:before="100" w:beforeAutospacing="1" w:after="100" w:afterAutospacing="1"/>
    </w:pPr>
    <w:rPr>
      <w:rFonts w:eastAsia="Times New Roman" w:cs="Times New Roman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3" Type="http://schemas.openxmlformats.org/officeDocument/2006/relationships/image" Target="media/image3.emf"/><Relationship Id="rId7" Type="http://schemas.openxmlformats.org/officeDocument/2006/relationships/image" Target="media/image10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9.png"/><Relationship Id="rId11" Type="http://schemas.openxmlformats.org/officeDocument/2006/relationships/hyperlink" Target="http://www.upqroo.edu.mx" TargetMode="External"/><Relationship Id="rId5" Type="http://schemas.openxmlformats.org/officeDocument/2006/relationships/image" Target="media/image5.png"/><Relationship Id="rId10" Type="http://schemas.openxmlformats.org/officeDocument/2006/relationships/hyperlink" Target="http://www.upqroo.edu.mx" TargetMode="External"/><Relationship Id="rId4" Type="http://schemas.openxmlformats.org/officeDocument/2006/relationships/image" Target="media/image4.jpeg"/><Relationship Id="rId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Gamer Tag</cp:lastModifiedBy>
  <cp:revision>6</cp:revision>
  <dcterms:created xsi:type="dcterms:W3CDTF">2024-11-25T00:52:00Z</dcterms:created>
  <dcterms:modified xsi:type="dcterms:W3CDTF">2024-11-25T01:42:00Z</dcterms:modified>
  <cp:category/>
</cp:coreProperties>
</file>